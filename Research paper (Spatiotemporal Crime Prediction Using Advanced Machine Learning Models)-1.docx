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18767" w14:textId="24069A18" w:rsidR="00297992" w:rsidRPr="001D3292" w:rsidRDefault="00406705" w:rsidP="002D0B90">
      <w:pPr>
        <w:jc w:val="center"/>
        <w:rPr>
          <w:rFonts w:ascii="Times New Roman" w:hAnsi="Times New Roman" w:cs="Times New Roman"/>
          <w:b/>
          <w:bCs/>
          <w:sz w:val="32"/>
          <w:szCs w:val="32"/>
        </w:rPr>
      </w:pPr>
      <w:r w:rsidRPr="001D3292">
        <w:rPr>
          <w:rFonts w:ascii="Times New Roman" w:hAnsi="Times New Roman" w:cs="Times New Roman"/>
          <w:b/>
          <w:bCs/>
          <w:sz w:val="32"/>
          <w:szCs w:val="32"/>
        </w:rPr>
        <w:t xml:space="preserve">Title: </w:t>
      </w:r>
      <w:r w:rsidR="00E60526" w:rsidRPr="001D3292">
        <w:rPr>
          <w:rFonts w:ascii="Times New Roman" w:hAnsi="Times New Roman" w:cs="Times New Roman"/>
          <w:b/>
          <w:bCs/>
          <w:sz w:val="32"/>
          <w:szCs w:val="32"/>
        </w:rPr>
        <w:t>Spatiotemporal Crime Prediction Using Advanced Machine Learning Models</w:t>
      </w:r>
    </w:p>
    <w:p w14:paraId="07E4E0E2" w14:textId="3A63F853" w:rsidR="008235F7" w:rsidRPr="001D3292" w:rsidRDefault="00456407" w:rsidP="002D0B90">
      <w:pPr>
        <w:jc w:val="center"/>
        <w:rPr>
          <w:rFonts w:ascii="Times New Roman" w:hAnsi="Times New Roman" w:cs="Times New Roman"/>
          <w:b/>
          <w:bCs/>
          <w:sz w:val="28"/>
          <w:szCs w:val="28"/>
        </w:rPr>
      </w:pPr>
      <w:r w:rsidRPr="001D3292">
        <w:rPr>
          <w:rFonts w:ascii="Times New Roman" w:hAnsi="Times New Roman" w:cs="Times New Roman"/>
          <w:b/>
          <w:bCs/>
          <w:sz w:val="28"/>
          <w:szCs w:val="28"/>
        </w:rPr>
        <w:t xml:space="preserve">Heading to the followed </w:t>
      </w:r>
      <w:r w:rsidR="008235F7" w:rsidRPr="001D3292">
        <w:rPr>
          <w:rFonts w:ascii="Times New Roman" w:hAnsi="Times New Roman" w:cs="Times New Roman"/>
          <w:b/>
          <w:bCs/>
          <w:sz w:val="28"/>
          <w:szCs w:val="28"/>
        </w:rPr>
        <w:t>by</w:t>
      </w:r>
    </w:p>
    <w:p w14:paraId="34E87C32" w14:textId="57E888B1" w:rsidR="008235F7" w:rsidRPr="001D3292" w:rsidRDefault="00061C90" w:rsidP="002D0B90">
      <w:pPr>
        <w:jc w:val="center"/>
        <w:rPr>
          <w:rFonts w:ascii="Times New Roman" w:hAnsi="Times New Roman" w:cs="Times New Roman"/>
          <w:b/>
          <w:bCs/>
          <w:sz w:val="28"/>
          <w:szCs w:val="28"/>
        </w:rPr>
      </w:pPr>
      <w:proofErr w:type="spellStart"/>
      <w:r w:rsidRPr="001D3292">
        <w:rPr>
          <w:rFonts w:ascii="Times New Roman" w:hAnsi="Times New Roman" w:cs="Times New Roman"/>
          <w:b/>
          <w:bCs/>
          <w:sz w:val="28"/>
          <w:szCs w:val="28"/>
        </w:rPr>
        <w:t>Anushka</w:t>
      </w:r>
      <w:proofErr w:type="spellEnd"/>
      <w:r w:rsidRPr="001D3292">
        <w:rPr>
          <w:rFonts w:ascii="Times New Roman" w:hAnsi="Times New Roman" w:cs="Times New Roman"/>
          <w:b/>
          <w:bCs/>
          <w:sz w:val="28"/>
          <w:szCs w:val="28"/>
        </w:rPr>
        <w:t xml:space="preserve"> Pathak</w:t>
      </w:r>
    </w:p>
    <w:p w14:paraId="375F75B9" w14:textId="77777777" w:rsidR="00576CDA" w:rsidRPr="00E4495D" w:rsidRDefault="00576CDA">
      <w:pPr>
        <w:rPr>
          <w:rFonts w:ascii="Times New Roman" w:hAnsi="Times New Roman" w:cs="Times New Roman"/>
        </w:rPr>
      </w:pPr>
    </w:p>
    <w:p w14:paraId="2D229624"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Abstract</w:t>
      </w:r>
    </w:p>
    <w:p w14:paraId="047E332A" w14:textId="77777777" w:rsidR="00E84780" w:rsidRPr="00E4495D" w:rsidRDefault="00E84780">
      <w:pPr>
        <w:rPr>
          <w:rFonts w:ascii="Times New Roman" w:hAnsi="Times New Roman" w:cs="Times New Roman"/>
        </w:rPr>
      </w:pPr>
    </w:p>
    <w:p w14:paraId="4F83E023" w14:textId="3D8FD350" w:rsidR="00A66D45" w:rsidRPr="00FF24B5" w:rsidRDefault="00A66D45">
      <w:pPr>
        <w:rPr>
          <w:rFonts w:ascii="Times New Roman" w:hAnsi="Times New Roman" w:cs="Times New Roman"/>
          <w:sz w:val="24"/>
          <w:szCs w:val="24"/>
        </w:rPr>
      </w:pPr>
      <w:r w:rsidRPr="00FF24B5">
        <w:rPr>
          <w:rFonts w:ascii="Times New Roman" w:hAnsi="Times New Roman" w:cs="Times New Roman"/>
          <w:sz w:val="24"/>
          <w:szCs w:val="24"/>
        </w:rPr>
        <w:t>Crime is a significant societal challenge that affects communities worldwide. Accurate crime prediction is crucial for law enforcement agencies to allocate resources effectively, develop proactive strategies, and ensure public safety. Spatiotemporal crime prediction, which involves analyzing both spatial and temporal patterns of criminal activities, has gained substantial attention in recent years due to the rapid advancement of machine learning techniques.</w:t>
      </w:r>
    </w:p>
    <w:p w14:paraId="67385DEE" w14:textId="49893829" w:rsidR="00A66D45" w:rsidRPr="00FF24B5" w:rsidRDefault="00A66D45">
      <w:pPr>
        <w:rPr>
          <w:rFonts w:ascii="Times New Roman" w:hAnsi="Times New Roman" w:cs="Times New Roman"/>
          <w:sz w:val="24"/>
          <w:szCs w:val="24"/>
        </w:rPr>
      </w:pPr>
      <w:r w:rsidRPr="00FF24B5">
        <w:rPr>
          <w:rFonts w:ascii="Times New Roman" w:hAnsi="Times New Roman" w:cs="Times New Roman"/>
          <w:sz w:val="24"/>
          <w:szCs w:val="24"/>
        </w:rPr>
        <w:t>This study explores the application of advanced machine learning models in spatiotemporal crime prediction, aiming to identify crime hotspots and forecast future incidents with higher accuracy. By leveraging large datasets containing historical crime records, demographic information, socioeconomic factors, and environmental data, the research employs a range of supervised and unsupervised machine learning models, such as Random Forests, Gradient Boosting Machines, Convolutional Neural Networks (CNNs), and Recurrent Neural Networks (RNNs). These models are combined with geospatial analytics and temporal feature engineering to extract patterns and relationships that are often overlooked in traditional statistical methods.</w:t>
      </w:r>
    </w:p>
    <w:p w14:paraId="2AB6F7FC" w14:textId="112D419A" w:rsidR="00A66D45" w:rsidRPr="00FF24B5" w:rsidRDefault="00A66D45">
      <w:pPr>
        <w:rPr>
          <w:rFonts w:ascii="Times New Roman" w:hAnsi="Times New Roman" w:cs="Times New Roman"/>
          <w:sz w:val="24"/>
          <w:szCs w:val="24"/>
        </w:rPr>
      </w:pPr>
      <w:r w:rsidRPr="00FF24B5">
        <w:rPr>
          <w:rFonts w:ascii="Times New Roman" w:hAnsi="Times New Roman" w:cs="Times New Roman"/>
          <w:sz w:val="24"/>
          <w:szCs w:val="24"/>
        </w:rPr>
        <w:t>Furthermore, this study introduces an ensemble approach that integrates multiple machine learning techniques to improve prediction accuracy and robustness. The models are trained and validated using real-world crime datasets from urban environments, ensuring practical applicability. To address ethical concerns, the research incorporates measures to mitigate algorithmic biases and ensure data privacy.</w:t>
      </w:r>
    </w:p>
    <w:p w14:paraId="783972CD" w14:textId="26DFD3FC" w:rsidR="00A66D45" w:rsidRDefault="00A66D45">
      <w:pPr>
        <w:rPr>
          <w:rFonts w:ascii="Times New Roman" w:hAnsi="Times New Roman" w:cs="Times New Roman"/>
          <w:sz w:val="24"/>
          <w:szCs w:val="24"/>
        </w:rPr>
      </w:pPr>
      <w:r w:rsidRPr="00FF24B5">
        <w:rPr>
          <w:rFonts w:ascii="Times New Roman" w:hAnsi="Times New Roman" w:cs="Times New Roman"/>
          <w:sz w:val="24"/>
          <w:szCs w:val="24"/>
        </w:rPr>
        <w:t>The results demonstrate that advanced machine learning models outperform conventional approaches in capturing complex spatiotemporal relationships, enabling law enforcement to identify potential crime-prone areas with high precision. Additionally, the study emphasizes the importance of interpretability in machine learning to foster trust among stakeholders</w:t>
      </w:r>
      <w:r w:rsidR="0085060E" w:rsidRPr="00FF24B5">
        <w:rPr>
          <w:rFonts w:ascii="Times New Roman" w:hAnsi="Times New Roman" w:cs="Times New Roman"/>
          <w:sz w:val="24"/>
          <w:szCs w:val="24"/>
        </w:rPr>
        <w:t>.</w:t>
      </w:r>
    </w:p>
    <w:p w14:paraId="3C0E2CD5" w14:textId="77777777" w:rsidR="00B3435C" w:rsidRPr="00FF24B5" w:rsidRDefault="00B3435C">
      <w:pPr>
        <w:rPr>
          <w:rFonts w:ascii="Times New Roman" w:hAnsi="Times New Roman" w:cs="Times New Roman"/>
          <w:sz w:val="24"/>
          <w:szCs w:val="24"/>
        </w:rPr>
      </w:pPr>
    </w:p>
    <w:p w14:paraId="4EF62C1E" w14:textId="77777777" w:rsidR="00A66D45" w:rsidRPr="00FF24B5" w:rsidRDefault="00A66D45">
      <w:pPr>
        <w:rPr>
          <w:rFonts w:ascii="Times New Roman" w:hAnsi="Times New Roman" w:cs="Times New Roman"/>
          <w:sz w:val="24"/>
          <w:szCs w:val="24"/>
        </w:rPr>
      </w:pPr>
      <w:r w:rsidRPr="00FF24B5">
        <w:rPr>
          <w:rFonts w:ascii="Times New Roman" w:hAnsi="Times New Roman" w:cs="Times New Roman"/>
          <w:sz w:val="24"/>
          <w:szCs w:val="24"/>
        </w:rPr>
        <w:lastRenderedPageBreak/>
        <w:t>This research contributes to the growing body of knowledge in crime analytics, offering a scalable and efficient framework for spatiotemporal crime prediction. It underscores the potential of advanced machine learning techniques in transforming public safety measures and shaping smarter, safer cities.</w:t>
      </w:r>
    </w:p>
    <w:p w14:paraId="136D7DCE" w14:textId="77777777" w:rsidR="00A66D45" w:rsidRPr="00E4495D" w:rsidRDefault="00A66D45">
      <w:pPr>
        <w:rPr>
          <w:rFonts w:ascii="Times New Roman" w:hAnsi="Times New Roman" w:cs="Times New Roman"/>
        </w:rPr>
      </w:pPr>
    </w:p>
    <w:p w14:paraId="63E5F0B1"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Introduction</w:t>
      </w:r>
    </w:p>
    <w:p w14:paraId="074FB4C9" w14:textId="77777777" w:rsidR="0002459F" w:rsidRPr="00EE57E5" w:rsidRDefault="00E60526">
      <w:pPr>
        <w:rPr>
          <w:rFonts w:ascii="Times New Roman" w:hAnsi="Times New Roman" w:cs="Times New Roman"/>
          <w:sz w:val="24"/>
          <w:szCs w:val="24"/>
        </w:rPr>
      </w:pPr>
      <w:r w:rsidRPr="00EE57E5">
        <w:rPr>
          <w:rFonts w:ascii="Times New Roman" w:hAnsi="Times New Roman" w:cs="Times New Roman"/>
          <w:sz w:val="24"/>
          <w:szCs w:val="24"/>
        </w:rPr>
        <w:t>Crime remains a persistent global challenge, affecting public safety, economic stability, and overall societal well-being. Governments and law enforcement agencies continually seek innovative solutions to improve crime prevention strategies, optimize police resource allocation, and reduce criminal activities. Traditional crime analysis methods rely heavily on historical records, expert knowledge, and manual pattern recognition, which often fail to capture the dynamic nature of crime trends in a rapidly evolving society. The advent of big data analytics, artificial intelligence (AI), and machine learning (ML) has revolutionized crime forecasting, enabling more precise and scalable predictive policing through spatiotemporal analysis.</w:t>
      </w:r>
    </w:p>
    <w:p w14:paraId="17D72783" w14:textId="77777777" w:rsidR="0002459F" w:rsidRPr="00EE57E5" w:rsidRDefault="00E60526">
      <w:pPr>
        <w:rPr>
          <w:rFonts w:ascii="Times New Roman" w:hAnsi="Times New Roman" w:cs="Times New Roman"/>
          <w:sz w:val="24"/>
          <w:szCs w:val="24"/>
        </w:rPr>
      </w:pPr>
      <w:r w:rsidRPr="00EE57E5">
        <w:rPr>
          <w:rFonts w:ascii="Times New Roman" w:hAnsi="Times New Roman" w:cs="Times New Roman"/>
          <w:sz w:val="24"/>
          <w:szCs w:val="24"/>
        </w:rPr>
        <w:t>Spatiotemporal crime prediction focuses on analyzing when and where crimes are likely to occur by leveraging vast datasets, including historical crime reports, geographic information, socioeconomic factors, and environmental influences. Unlike conventional statistical models, ML algorithms can process large-scale, multidimensional crime data to identify hidden patterns, correlations, and anomalies that human analysts might overlook. By integrating spatial (geographic) and temporal (time-based) features, these models enhance the accuracy of crime predictions, enabling law enforcement agencies to implement proactive measures rather than reactive responses.</w:t>
      </w:r>
    </w:p>
    <w:p w14:paraId="3A54202A" w14:textId="77777777" w:rsidR="00576CDA" w:rsidRPr="00E4495D" w:rsidRDefault="00576CDA">
      <w:pPr>
        <w:rPr>
          <w:rFonts w:ascii="Times New Roman" w:hAnsi="Times New Roman" w:cs="Times New Roman"/>
        </w:rPr>
      </w:pPr>
    </w:p>
    <w:p w14:paraId="341391AD"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Need for Spatiotemporal Crime Prediction</w:t>
      </w:r>
    </w:p>
    <w:p w14:paraId="104A0098" w14:textId="77777777" w:rsidR="00576CDA" w:rsidRPr="00E4495D" w:rsidRDefault="00576CDA">
      <w:pPr>
        <w:rPr>
          <w:rFonts w:ascii="Times New Roman" w:hAnsi="Times New Roman" w:cs="Times New Roman"/>
        </w:rPr>
      </w:pPr>
    </w:p>
    <w:p w14:paraId="6DC85F74"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The need for advanced crime prediction models has grown due to several factors:</w:t>
      </w:r>
    </w:p>
    <w:p w14:paraId="3B02DB87"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1. Increasing Crime Rates in Urban Areas – Many metropolitan regions experience rising crime rates due to population growth, socioeconomic disparities, and evolving criminal behaviors. Predictive policing helps allocate police resources effectively to high-risk areas, reducing crime occurrence.</w:t>
      </w:r>
    </w:p>
    <w:p w14:paraId="77ACA394"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2. Limitations of Traditional Crime Analysis – Conventional approaches, such as heat maps and statistical regression models, often fail to adapt to real-time crime trends and lack the ability to process large volumes of unstructured data.</w:t>
      </w:r>
    </w:p>
    <w:p w14:paraId="350C674B"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lastRenderedPageBreak/>
        <w:t>3. Advancements in AI and Big Data – The availability of high-resolution geospatial data, real-time surveillance feeds, and social media insights has enabled ML-driven models to predict crimes with higher accuracy.</w:t>
      </w:r>
    </w:p>
    <w:p w14:paraId="37E36BC2"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4. Proactive Law Enforcement – ML-powered crime forecasting allows police departments to anticipate and prevent crimes by identifying patterns in burglary hotspots, gang-related violence, and financial fraud before they escalate.</w:t>
      </w:r>
    </w:p>
    <w:p w14:paraId="27606EEA" w14:textId="77777777" w:rsidR="00576CDA" w:rsidRPr="00E4495D" w:rsidRDefault="00576CDA">
      <w:pPr>
        <w:rPr>
          <w:rFonts w:ascii="Times New Roman" w:hAnsi="Times New Roman" w:cs="Times New Roman"/>
        </w:rPr>
      </w:pPr>
    </w:p>
    <w:p w14:paraId="45213A4F" w14:textId="77777777" w:rsidR="00576CDA" w:rsidRPr="00E4495D" w:rsidRDefault="00576CDA">
      <w:pPr>
        <w:rPr>
          <w:rFonts w:ascii="Times New Roman" w:hAnsi="Times New Roman" w:cs="Times New Roman"/>
        </w:rPr>
      </w:pPr>
    </w:p>
    <w:p w14:paraId="2AA9BE34"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Role of Machine Learning in Crime Prediction</w:t>
      </w:r>
    </w:p>
    <w:p w14:paraId="345B2033" w14:textId="77777777" w:rsidR="00576CDA" w:rsidRPr="00E4495D" w:rsidRDefault="00576CDA">
      <w:pPr>
        <w:rPr>
          <w:rFonts w:ascii="Times New Roman" w:hAnsi="Times New Roman" w:cs="Times New Roman"/>
        </w:rPr>
      </w:pPr>
    </w:p>
    <w:p w14:paraId="4CF2AABB"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Machine learning has become an integral part of modern crime analysis, allowing researchers and law enforcement agencies to apply data-driven decision-making techniques in crime prevention. Some widely used ML techniques in crime prediction include:</w:t>
      </w:r>
    </w:p>
    <w:p w14:paraId="148C999C"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 xml:space="preserve">- Supervised Learning Models – Algorithms such as Random Forest, </w:t>
      </w:r>
      <w:proofErr w:type="spellStart"/>
      <w:r w:rsidRPr="00782803">
        <w:rPr>
          <w:rFonts w:ascii="Times New Roman" w:hAnsi="Times New Roman" w:cs="Times New Roman"/>
          <w:sz w:val="24"/>
          <w:szCs w:val="24"/>
        </w:rPr>
        <w:t>XGBoost</w:t>
      </w:r>
      <w:proofErr w:type="spellEnd"/>
      <w:r w:rsidRPr="00782803">
        <w:rPr>
          <w:rFonts w:ascii="Times New Roman" w:hAnsi="Times New Roman" w:cs="Times New Roman"/>
          <w:sz w:val="24"/>
          <w:szCs w:val="24"/>
        </w:rPr>
        <w:t>, and Support Vector Machines (SVM) predict crime occurrences based on historical data.</w:t>
      </w:r>
    </w:p>
    <w:p w14:paraId="70EDA8B2"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 Deep Learning Approaches – Recurrent Neural Networks (RNNs) and Long Short-Term Memory (LSTM) models analyze sequential crime data to forecast trends over time.</w:t>
      </w:r>
    </w:p>
    <w:p w14:paraId="686DA940"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 Geospatial Analysis with GIS – Clustering techniques like K-means, DBSCAN, and Moran’s I spatial autocorrelation identify high-risk areas by detecting crime hotspots.</w:t>
      </w:r>
    </w:p>
    <w:p w14:paraId="5202EE5D"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 Hybrid Models – Combining temporal (time-series forecasting) and spatial (geographic clustering) techniques improves crime prediction accuracy.</w:t>
      </w:r>
    </w:p>
    <w:p w14:paraId="557F5820" w14:textId="77777777" w:rsidR="0002459F" w:rsidRPr="00782803" w:rsidRDefault="00E60526">
      <w:pPr>
        <w:rPr>
          <w:rFonts w:ascii="Times New Roman" w:hAnsi="Times New Roman" w:cs="Times New Roman"/>
          <w:sz w:val="24"/>
          <w:szCs w:val="24"/>
        </w:rPr>
      </w:pPr>
      <w:r w:rsidRPr="00782803">
        <w:rPr>
          <w:rFonts w:ascii="Times New Roman" w:hAnsi="Times New Roman" w:cs="Times New Roman"/>
          <w:sz w:val="24"/>
          <w:szCs w:val="24"/>
        </w:rPr>
        <w:t>These ML-driven techniques enhance predictive policing by reducing response times, optimizing patrol routes, and strengthening community safety efforts.</w:t>
      </w:r>
    </w:p>
    <w:p w14:paraId="62136DE7" w14:textId="77777777" w:rsidR="00441B51" w:rsidRDefault="00441B51">
      <w:pPr>
        <w:rPr>
          <w:rFonts w:ascii="Times New Roman" w:hAnsi="Times New Roman" w:cs="Times New Roman"/>
          <w:sz w:val="24"/>
          <w:szCs w:val="24"/>
        </w:rPr>
      </w:pPr>
    </w:p>
    <w:p w14:paraId="5767A817" w14:textId="77777777" w:rsidR="001F3E08" w:rsidRDefault="001F3E08">
      <w:pPr>
        <w:rPr>
          <w:rFonts w:ascii="Times New Roman" w:hAnsi="Times New Roman" w:cs="Times New Roman"/>
          <w:sz w:val="24"/>
          <w:szCs w:val="24"/>
        </w:rPr>
      </w:pPr>
    </w:p>
    <w:p w14:paraId="5C5C40B2" w14:textId="77777777" w:rsidR="001F3E08" w:rsidRDefault="001F3E08">
      <w:pPr>
        <w:rPr>
          <w:rFonts w:ascii="Times New Roman" w:hAnsi="Times New Roman" w:cs="Times New Roman"/>
          <w:sz w:val="24"/>
          <w:szCs w:val="24"/>
        </w:rPr>
      </w:pPr>
    </w:p>
    <w:p w14:paraId="36924E96" w14:textId="77777777" w:rsidR="001F3E08" w:rsidRDefault="001F3E08">
      <w:pPr>
        <w:rPr>
          <w:rFonts w:ascii="Times New Roman" w:hAnsi="Times New Roman" w:cs="Times New Roman"/>
          <w:sz w:val="24"/>
          <w:szCs w:val="24"/>
        </w:rPr>
      </w:pPr>
    </w:p>
    <w:p w14:paraId="44214D72" w14:textId="77777777" w:rsidR="001F3E08" w:rsidRPr="00782803" w:rsidRDefault="001F3E08">
      <w:pPr>
        <w:rPr>
          <w:rFonts w:ascii="Times New Roman" w:hAnsi="Times New Roman" w:cs="Times New Roman"/>
          <w:sz w:val="24"/>
          <w:szCs w:val="24"/>
        </w:rPr>
      </w:pPr>
    </w:p>
    <w:p w14:paraId="030A4044" w14:textId="77777777" w:rsidR="00301816" w:rsidRPr="00E4495D" w:rsidRDefault="00301816">
      <w:pPr>
        <w:rPr>
          <w:rFonts w:ascii="Times New Roman" w:hAnsi="Times New Roman" w:cs="Times New Roman"/>
        </w:rPr>
      </w:pPr>
    </w:p>
    <w:p w14:paraId="0980AD4F" w14:textId="4CA4F7FD" w:rsidR="00301816" w:rsidRPr="001F3E08" w:rsidRDefault="00E60526">
      <w:pPr>
        <w:rPr>
          <w:rFonts w:ascii="Times New Roman" w:hAnsi="Times New Roman" w:cs="Times New Roman"/>
          <w:sz w:val="28"/>
          <w:szCs w:val="28"/>
        </w:rPr>
      </w:pPr>
      <w:r w:rsidRPr="00E4495D">
        <w:rPr>
          <w:rFonts w:ascii="Times New Roman" w:hAnsi="Times New Roman" w:cs="Times New Roman"/>
          <w:sz w:val="28"/>
          <w:szCs w:val="28"/>
        </w:rPr>
        <w:lastRenderedPageBreak/>
        <w:t>Objectives of This Paper</w:t>
      </w:r>
    </w:p>
    <w:p w14:paraId="2E0A4FF1"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This research aims to:</w:t>
      </w:r>
    </w:p>
    <w:p w14:paraId="5CA99542"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1. Examine the effectiveness of ML models in predicting crime occurrences based on spatiotemporal data.</w:t>
      </w:r>
    </w:p>
    <w:p w14:paraId="70CFF478"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2. Compare different machine learning techniques used in crime forecasting, highlighting their advantages and limitations.</w:t>
      </w:r>
    </w:p>
    <w:p w14:paraId="74E28438"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3. Discuss the challenges and ethical concerns associated with AI-driven crime prediction.</w:t>
      </w:r>
    </w:p>
    <w:p w14:paraId="017E4CE0" w14:textId="6FCA7C20" w:rsidR="00277EA0"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4. Provide recommendations for future research on enhancing fairness, transparency, and real-world applicability of predictive policing models.</w:t>
      </w:r>
    </w:p>
    <w:p w14:paraId="22617E62" w14:textId="77777777" w:rsidR="00301816" w:rsidRPr="00E4495D" w:rsidRDefault="00301816">
      <w:pPr>
        <w:rPr>
          <w:rFonts w:ascii="Times New Roman" w:hAnsi="Times New Roman" w:cs="Times New Roman"/>
        </w:rPr>
      </w:pPr>
    </w:p>
    <w:p w14:paraId="1DE1C20D" w14:textId="437679A0" w:rsidR="00301816"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Literature Review</w:t>
      </w:r>
    </w:p>
    <w:p w14:paraId="7F0CD919" w14:textId="5627B11E" w:rsidR="00301816"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Machine Learning in Crime Prediction</w:t>
      </w:r>
    </w:p>
    <w:p w14:paraId="0956A78E" w14:textId="77777777" w:rsidR="00301816" w:rsidRPr="00E4495D" w:rsidRDefault="00301816">
      <w:pPr>
        <w:rPr>
          <w:rFonts w:ascii="Times New Roman" w:hAnsi="Times New Roman" w:cs="Times New Roman"/>
        </w:rPr>
      </w:pPr>
    </w:p>
    <w:p w14:paraId="2580FA8D"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Machine learning has transformed crime analysis by enabling the discovery of hidden patterns in large datasets. Traditional methods such as regression analysis and time-series forecasting have been widely used but lack the predictive power of advanced ML models.</w:t>
      </w:r>
    </w:p>
    <w:p w14:paraId="6018AEDD"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 Decision Trees and Random Forests: These models classify crime incidents based on multiple factors, improving accuracy by reducing overfitting.</w:t>
      </w:r>
    </w:p>
    <w:p w14:paraId="2DF9449B"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 Deep Learning Models: Neural networks, particularly recurrent neural networks (RNNs) and long short-term memory (LSTM) models, have demonstrated superior performance in predicting crime trends by capturing temporal dependencies (Smith et al., 2023).</w:t>
      </w:r>
    </w:p>
    <w:p w14:paraId="4EC9AC80" w14:textId="77777777" w:rsidR="0002459F" w:rsidRDefault="00E60526">
      <w:pPr>
        <w:rPr>
          <w:rFonts w:ascii="Times New Roman" w:hAnsi="Times New Roman" w:cs="Times New Roman"/>
          <w:sz w:val="24"/>
          <w:szCs w:val="24"/>
        </w:rPr>
      </w:pPr>
      <w:r w:rsidRPr="00C678A4">
        <w:rPr>
          <w:rFonts w:ascii="Times New Roman" w:hAnsi="Times New Roman" w:cs="Times New Roman"/>
          <w:sz w:val="24"/>
          <w:szCs w:val="24"/>
        </w:rPr>
        <w:t xml:space="preserve">- Ensemble Learning Techniques: Combining multiple algorithms, such as </w:t>
      </w:r>
      <w:proofErr w:type="spellStart"/>
      <w:r w:rsidRPr="00C678A4">
        <w:rPr>
          <w:rFonts w:ascii="Times New Roman" w:hAnsi="Times New Roman" w:cs="Times New Roman"/>
          <w:sz w:val="24"/>
          <w:szCs w:val="24"/>
        </w:rPr>
        <w:t>XGBoost</w:t>
      </w:r>
      <w:proofErr w:type="spellEnd"/>
      <w:r w:rsidRPr="00C678A4">
        <w:rPr>
          <w:rFonts w:ascii="Times New Roman" w:hAnsi="Times New Roman" w:cs="Times New Roman"/>
          <w:sz w:val="24"/>
          <w:szCs w:val="24"/>
        </w:rPr>
        <w:t xml:space="preserve"> and </w:t>
      </w:r>
      <w:proofErr w:type="spellStart"/>
      <w:r w:rsidRPr="00C678A4">
        <w:rPr>
          <w:rFonts w:ascii="Times New Roman" w:hAnsi="Times New Roman" w:cs="Times New Roman"/>
          <w:sz w:val="24"/>
          <w:szCs w:val="24"/>
        </w:rPr>
        <w:t>AdaBoost</w:t>
      </w:r>
      <w:proofErr w:type="spellEnd"/>
      <w:r w:rsidRPr="00C678A4">
        <w:rPr>
          <w:rFonts w:ascii="Times New Roman" w:hAnsi="Times New Roman" w:cs="Times New Roman"/>
          <w:sz w:val="24"/>
          <w:szCs w:val="24"/>
        </w:rPr>
        <w:t>, has been effective in improving crime prediction accuracy (Jones &amp; Wang, 2022).</w:t>
      </w:r>
    </w:p>
    <w:p w14:paraId="5B679344" w14:textId="77777777" w:rsidR="00C678A4" w:rsidRDefault="00C678A4">
      <w:pPr>
        <w:rPr>
          <w:rFonts w:ascii="Times New Roman" w:hAnsi="Times New Roman" w:cs="Times New Roman"/>
          <w:sz w:val="24"/>
          <w:szCs w:val="24"/>
        </w:rPr>
      </w:pPr>
    </w:p>
    <w:p w14:paraId="489EBE9B" w14:textId="77777777" w:rsidR="00C678A4" w:rsidRDefault="00C678A4">
      <w:pPr>
        <w:rPr>
          <w:rFonts w:ascii="Times New Roman" w:hAnsi="Times New Roman" w:cs="Times New Roman"/>
          <w:sz w:val="24"/>
          <w:szCs w:val="24"/>
        </w:rPr>
      </w:pPr>
    </w:p>
    <w:p w14:paraId="59055786" w14:textId="77777777" w:rsidR="001F3E08" w:rsidRPr="00C678A4" w:rsidRDefault="001F3E08">
      <w:pPr>
        <w:rPr>
          <w:rFonts w:ascii="Times New Roman" w:hAnsi="Times New Roman" w:cs="Times New Roman"/>
          <w:sz w:val="24"/>
          <w:szCs w:val="24"/>
        </w:rPr>
      </w:pPr>
    </w:p>
    <w:p w14:paraId="423EE8C3" w14:textId="77777777" w:rsidR="006100DE" w:rsidRPr="00E4495D" w:rsidRDefault="006100DE">
      <w:pPr>
        <w:rPr>
          <w:rFonts w:ascii="Times New Roman" w:hAnsi="Times New Roman" w:cs="Times New Roman"/>
        </w:rPr>
      </w:pPr>
    </w:p>
    <w:p w14:paraId="29EB7B33"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lastRenderedPageBreak/>
        <w:t>Spatiotemporal Data Analysis</w:t>
      </w:r>
    </w:p>
    <w:p w14:paraId="421B75AA" w14:textId="77777777" w:rsidR="006100DE" w:rsidRPr="00E4495D" w:rsidRDefault="006100DE">
      <w:pPr>
        <w:rPr>
          <w:rFonts w:ascii="Times New Roman" w:hAnsi="Times New Roman" w:cs="Times New Roman"/>
        </w:rPr>
      </w:pPr>
    </w:p>
    <w:p w14:paraId="49E21F0E"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Crime is inherently spatiotemporal, meaning it varies across different locations and times. Geospatial data plays a crucial role in crime prediction by identifying crime hotspots and analyzing crime distribution patterns.</w:t>
      </w:r>
    </w:p>
    <w:p w14:paraId="02CE3987"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 GIS and Crime Mapping: GIS techniques help visualize crime data, allowing law enforcement to focus on high-risk areas.</w:t>
      </w:r>
    </w:p>
    <w:p w14:paraId="3C819090" w14:textId="77777777" w:rsidR="0002459F" w:rsidRPr="00C678A4" w:rsidRDefault="00E60526">
      <w:pPr>
        <w:rPr>
          <w:rFonts w:ascii="Times New Roman" w:hAnsi="Times New Roman" w:cs="Times New Roman"/>
          <w:sz w:val="24"/>
          <w:szCs w:val="24"/>
        </w:rPr>
      </w:pPr>
      <w:r w:rsidRPr="00C678A4">
        <w:rPr>
          <w:rFonts w:ascii="Times New Roman" w:hAnsi="Times New Roman" w:cs="Times New Roman"/>
          <w:sz w:val="24"/>
          <w:szCs w:val="24"/>
        </w:rPr>
        <w:t xml:space="preserve">- Spatial Autocorrelation: Methods such as Moran’s I and </w:t>
      </w:r>
      <w:proofErr w:type="spellStart"/>
      <w:r w:rsidRPr="00C678A4">
        <w:rPr>
          <w:rFonts w:ascii="Times New Roman" w:hAnsi="Times New Roman" w:cs="Times New Roman"/>
          <w:sz w:val="24"/>
          <w:szCs w:val="24"/>
        </w:rPr>
        <w:t>Getis-Ord</w:t>
      </w:r>
      <w:proofErr w:type="spellEnd"/>
      <w:r w:rsidRPr="00C678A4">
        <w:rPr>
          <w:rFonts w:ascii="Times New Roman" w:hAnsi="Times New Roman" w:cs="Times New Roman"/>
          <w:sz w:val="24"/>
          <w:szCs w:val="24"/>
        </w:rPr>
        <w:t xml:space="preserve"> </w:t>
      </w:r>
      <w:proofErr w:type="spellStart"/>
      <w:r w:rsidRPr="00C678A4">
        <w:rPr>
          <w:rFonts w:ascii="Times New Roman" w:hAnsi="Times New Roman" w:cs="Times New Roman"/>
          <w:sz w:val="24"/>
          <w:szCs w:val="24"/>
        </w:rPr>
        <w:t>Gi</w:t>
      </w:r>
      <w:proofErr w:type="spellEnd"/>
      <w:r w:rsidRPr="00C678A4">
        <w:rPr>
          <w:rFonts w:ascii="Times New Roman" w:hAnsi="Times New Roman" w:cs="Times New Roman"/>
          <w:sz w:val="24"/>
          <w:szCs w:val="24"/>
        </w:rPr>
        <w:t xml:space="preserve"> measure how crime clusters geographically (Zhang et al., 2022).</w:t>
      </w:r>
    </w:p>
    <w:p w14:paraId="2AFB91F7" w14:textId="7DE9D541" w:rsidR="0002459F" w:rsidRPr="00B3435C" w:rsidRDefault="00E60526">
      <w:pPr>
        <w:rPr>
          <w:rFonts w:ascii="Times New Roman" w:hAnsi="Times New Roman" w:cs="Times New Roman"/>
          <w:sz w:val="24"/>
          <w:szCs w:val="24"/>
        </w:rPr>
      </w:pPr>
      <w:r w:rsidRPr="00C678A4">
        <w:rPr>
          <w:rFonts w:ascii="Times New Roman" w:hAnsi="Times New Roman" w:cs="Times New Roman"/>
          <w:sz w:val="24"/>
          <w:szCs w:val="24"/>
        </w:rPr>
        <w:t>- Temporal Analysis: Crime trends often exhibit periodicity, such as increased burglary rates at night or spikes in violent crimes during weekends (Lee &amp; Kim, 2021)</w:t>
      </w:r>
    </w:p>
    <w:p w14:paraId="554E78CA" w14:textId="77777777" w:rsidR="006100DE" w:rsidRPr="00E4495D" w:rsidRDefault="006100DE">
      <w:pPr>
        <w:rPr>
          <w:rFonts w:ascii="Times New Roman" w:hAnsi="Times New Roman" w:cs="Times New Roman"/>
        </w:rPr>
      </w:pPr>
    </w:p>
    <w:p w14:paraId="77B1F231" w14:textId="77777777" w:rsidR="00B54BCF" w:rsidRPr="00E4495D" w:rsidRDefault="00B54BCF" w:rsidP="00DA4A6E">
      <w:pPr>
        <w:rPr>
          <w:rFonts w:ascii="Times New Roman" w:hAnsi="Times New Roman" w:cs="Times New Roman"/>
          <w:sz w:val="28"/>
          <w:szCs w:val="28"/>
        </w:rPr>
      </w:pPr>
      <w:r w:rsidRPr="00E4495D">
        <w:rPr>
          <w:rFonts w:ascii="Times New Roman" w:hAnsi="Times New Roman" w:cs="Times New Roman"/>
          <w:sz w:val="28"/>
          <w:szCs w:val="28"/>
        </w:rPr>
        <w:t>Challenges and Ethical Considerations</w:t>
      </w:r>
    </w:p>
    <w:p w14:paraId="00A52D67" w14:textId="77777777" w:rsidR="00B54BCF" w:rsidRPr="00E4495D" w:rsidRDefault="00B54BCF" w:rsidP="00DA4A6E">
      <w:pPr>
        <w:rPr>
          <w:rFonts w:ascii="Times New Roman" w:hAnsi="Times New Roman" w:cs="Times New Roman"/>
        </w:rPr>
      </w:pPr>
    </w:p>
    <w:p w14:paraId="5BCB7599" w14:textId="77777777" w:rsidR="00B54BCF" w:rsidRPr="00E4495D" w:rsidRDefault="00B54BCF" w:rsidP="00DA4A6E">
      <w:pPr>
        <w:rPr>
          <w:rFonts w:ascii="Times New Roman" w:hAnsi="Times New Roman" w:cs="Times New Roman"/>
        </w:rPr>
      </w:pPr>
      <w:r w:rsidRPr="00E4495D">
        <w:rPr>
          <w:rFonts w:ascii="Times New Roman" w:hAnsi="Times New Roman" w:cs="Times New Roman"/>
        </w:rPr>
        <w:t>Despite the promising potential of ML-based crime prediction, several challenges and ethical concerns must be addressed:</w:t>
      </w:r>
    </w:p>
    <w:p w14:paraId="276B5CBB" w14:textId="77777777" w:rsidR="00B54BCF" w:rsidRPr="00E4495D" w:rsidRDefault="00B54BCF" w:rsidP="00DA4A6E">
      <w:pPr>
        <w:rPr>
          <w:rFonts w:ascii="Times New Roman" w:hAnsi="Times New Roman" w:cs="Times New Roman"/>
        </w:rPr>
      </w:pPr>
      <w:r w:rsidRPr="00E4495D">
        <w:rPr>
          <w:rFonts w:ascii="Times New Roman" w:hAnsi="Times New Roman" w:cs="Times New Roman"/>
        </w:rPr>
        <w:t>- Bias in Crime Data – Historical crime data may be skewed due to racial profiling, underreporting, or socio-economic disparities, leading to biased ML predictions that disproportionately target specific communities.</w:t>
      </w:r>
    </w:p>
    <w:p w14:paraId="5CD13152" w14:textId="77777777" w:rsidR="00B54BCF" w:rsidRPr="00E4495D" w:rsidRDefault="00B54BCF" w:rsidP="00DA4A6E">
      <w:pPr>
        <w:rPr>
          <w:rFonts w:ascii="Times New Roman" w:hAnsi="Times New Roman" w:cs="Times New Roman"/>
        </w:rPr>
      </w:pPr>
      <w:r w:rsidRPr="00E4495D">
        <w:rPr>
          <w:rFonts w:ascii="Times New Roman" w:hAnsi="Times New Roman" w:cs="Times New Roman"/>
        </w:rPr>
        <w:t>- Privacy and Surveillance Concerns – The use of social media monitoring, facial recognition, and real-time tracking raises privacy issues and potential risks of mass surveillance.</w:t>
      </w:r>
    </w:p>
    <w:p w14:paraId="605E0A40" w14:textId="77777777" w:rsidR="00B54BCF" w:rsidRPr="00E4495D" w:rsidRDefault="00B54BCF" w:rsidP="00DA4A6E">
      <w:pPr>
        <w:rPr>
          <w:rFonts w:ascii="Times New Roman" w:hAnsi="Times New Roman" w:cs="Times New Roman"/>
        </w:rPr>
      </w:pPr>
      <w:r w:rsidRPr="00E4495D">
        <w:rPr>
          <w:rFonts w:ascii="Times New Roman" w:hAnsi="Times New Roman" w:cs="Times New Roman"/>
        </w:rPr>
        <w:t>- Interpretability of ML Models – Many crime prediction models, especially deep learning architectures, function as black-box algorithms, making their decision-making processes difficult to explain.</w:t>
      </w:r>
    </w:p>
    <w:p w14:paraId="12BC35EF" w14:textId="77777777" w:rsidR="00B54BCF" w:rsidRDefault="00B54BCF" w:rsidP="00DA4A6E">
      <w:pPr>
        <w:rPr>
          <w:rFonts w:ascii="Times New Roman" w:hAnsi="Times New Roman" w:cs="Times New Roman"/>
        </w:rPr>
      </w:pPr>
      <w:r w:rsidRPr="00E4495D">
        <w:rPr>
          <w:rFonts w:ascii="Times New Roman" w:hAnsi="Times New Roman" w:cs="Times New Roman"/>
        </w:rPr>
        <w:t>- Legal and Policy Frameworks – The lack of clear regulations on AI-driven predictive policing could lead to misuse of data and wrongful arrests.</w:t>
      </w:r>
    </w:p>
    <w:p w14:paraId="50DCFCC7" w14:textId="77777777" w:rsidR="00964C45" w:rsidRDefault="00964C45" w:rsidP="00DA4A6E">
      <w:pPr>
        <w:rPr>
          <w:rFonts w:ascii="Times New Roman" w:hAnsi="Times New Roman" w:cs="Times New Roman"/>
        </w:rPr>
      </w:pPr>
    </w:p>
    <w:p w14:paraId="612ABC43" w14:textId="77777777" w:rsidR="001D3292" w:rsidRDefault="001D3292" w:rsidP="00DA4A6E">
      <w:pPr>
        <w:rPr>
          <w:rFonts w:ascii="Times New Roman" w:hAnsi="Times New Roman" w:cs="Times New Roman"/>
        </w:rPr>
      </w:pPr>
    </w:p>
    <w:p w14:paraId="77089EAD" w14:textId="77777777" w:rsidR="001D3292" w:rsidRDefault="001D3292" w:rsidP="00DA4A6E">
      <w:pPr>
        <w:rPr>
          <w:rFonts w:ascii="Times New Roman" w:hAnsi="Times New Roman" w:cs="Times New Roman"/>
        </w:rPr>
      </w:pPr>
    </w:p>
    <w:p w14:paraId="77ADD640" w14:textId="77777777" w:rsidR="00964C45" w:rsidRPr="00B54BCF" w:rsidRDefault="00964C45" w:rsidP="00DA4A6E">
      <w:pPr>
        <w:rPr>
          <w:rFonts w:ascii="Times New Roman" w:hAnsi="Times New Roman" w:cs="Times New Roman"/>
        </w:rPr>
      </w:pPr>
    </w:p>
    <w:p w14:paraId="596DCEE4" w14:textId="77777777" w:rsidR="00B54BCF" w:rsidRPr="00E4495D" w:rsidRDefault="00B54BCF" w:rsidP="00DA4A6E">
      <w:pPr>
        <w:rPr>
          <w:rFonts w:ascii="Times New Roman" w:hAnsi="Times New Roman" w:cs="Times New Roman"/>
        </w:rPr>
      </w:pPr>
    </w:p>
    <w:p w14:paraId="05ACF90D"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lastRenderedPageBreak/>
        <w:t>Methodology</w:t>
      </w:r>
    </w:p>
    <w:p w14:paraId="604A41E8" w14:textId="77777777" w:rsidR="006100DE" w:rsidRPr="00E4495D" w:rsidRDefault="006100DE">
      <w:pPr>
        <w:rPr>
          <w:rFonts w:ascii="Times New Roman" w:hAnsi="Times New Roman" w:cs="Times New Roman"/>
        </w:rPr>
      </w:pPr>
    </w:p>
    <w:p w14:paraId="57DB27A3"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This research employs a comprehensive methodology to analyze the effectiveness of spatiotemporal crime prediction models.</w:t>
      </w:r>
    </w:p>
    <w:p w14:paraId="0D8C6FBC"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1. Data Collection: Crime datasets from official sources such as law enforcement agencies and public crime databases are compiled.</w:t>
      </w:r>
    </w:p>
    <w:p w14:paraId="5FA738C4"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2. Preprocessing and Feature Engineering: Data cleaning, normalization, and transformation are applied to handle missing values and encode categorical variables.</w:t>
      </w:r>
    </w:p>
    <w:p w14:paraId="2D399D42"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xml:space="preserve">3. Model Selection: Several ML models, including Random Forest, </w:t>
      </w:r>
      <w:proofErr w:type="spellStart"/>
      <w:r w:rsidRPr="00964C45">
        <w:rPr>
          <w:rFonts w:ascii="Times New Roman" w:hAnsi="Times New Roman" w:cs="Times New Roman"/>
          <w:sz w:val="24"/>
          <w:szCs w:val="24"/>
        </w:rPr>
        <w:t>XGBoost</w:t>
      </w:r>
      <w:proofErr w:type="spellEnd"/>
      <w:r w:rsidRPr="00964C45">
        <w:rPr>
          <w:rFonts w:ascii="Times New Roman" w:hAnsi="Times New Roman" w:cs="Times New Roman"/>
          <w:sz w:val="24"/>
          <w:szCs w:val="24"/>
        </w:rPr>
        <w:t>, LSTMs, and convolutional neural networks (CNNs), are trained and compared.</w:t>
      </w:r>
    </w:p>
    <w:p w14:paraId="1652AF97"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4. Evaluation Metrics: Models are assessed using accuracy, precision-recall, F1-score, and spatial error metrics to determine performance.</w:t>
      </w:r>
    </w:p>
    <w:p w14:paraId="79C272EB" w14:textId="77777777" w:rsidR="006100DE" w:rsidRPr="00E4495D" w:rsidRDefault="006100DE">
      <w:pPr>
        <w:rPr>
          <w:rFonts w:ascii="Times New Roman" w:hAnsi="Times New Roman" w:cs="Times New Roman"/>
        </w:rPr>
      </w:pPr>
    </w:p>
    <w:p w14:paraId="7D26F9AF"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Results</w:t>
      </w:r>
    </w:p>
    <w:p w14:paraId="5AC8A903" w14:textId="77777777" w:rsidR="006100DE" w:rsidRPr="00E4495D" w:rsidRDefault="006100DE">
      <w:pPr>
        <w:rPr>
          <w:rFonts w:ascii="Times New Roman" w:hAnsi="Times New Roman" w:cs="Times New Roman"/>
        </w:rPr>
      </w:pPr>
    </w:p>
    <w:p w14:paraId="5B45B9DD"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The implementation of machine learning models for spatiotemporal crime prediction provided significant insights into crime patterns, prediction accuracy, and the strengths and limitations of various algorithms. The experimental results demonstrated that deep learning models, such as LSTM networks, outperformed traditional statistical methods in capturing temporal crime trends. Similarly, geospatial clustering techniques successfully identified crime hotspots, enabling better law enforcement resource allocation.</w:t>
      </w:r>
    </w:p>
    <w:p w14:paraId="1CF846E7"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Crime Hotspot Identification Using GIS and ML</w:t>
      </w:r>
    </w:p>
    <w:p w14:paraId="7BC4C9CE"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The study implemented GIS-based crime mapping using ML-powered spatial clustering techniques such as DBSCAN and Moran’s I. The results showed that:</w:t>
      </w:r>
    </w:p>
    <w:p w14:paraId="477EE563"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Crime incidents were highly concentrated in specific urban zones, particularly in areas with low police presence, poor lighting, and high population density.</w:t>
      </w:r>
    </w:p>
    <w:p w14:paraId="6A32E30D"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Repeat offenses in certain neighborhoods were accurately detected by clustering algorithms, allowing for targeted intervention strategies.</w:t>
      </w:r>
    </w:p>
    <w:p w14:paraId="3D3D4CA1"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Seasonal crime patterns were observed, with violent crimes peaking at night and property crimes increasing during holidays.</w:t>
      </w:r>
    </w:p>
    <w:p w14:paraId="73B18D55"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Temporal Trends and Predictive Analysis</w:t>
      </w:r>
    </w:p>
    <w:p w14:paraId="7D87F5B4"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lastRenderedPageBreak/>
        <w:t>The use of time-series analysis (LSTM models) revealed recurring crime trends:</w:t>
      </w:r>
    </w:p>
    <w:p w14:paraId="63E9F5F2"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Burglary and theft cases were most frequent between 12 AM – 4 AM, aligning with reduced police patrol hours.</w:t>
      </w:r>
    </w:p>
    <w:p w14:paraId="218D32FC"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Assault and violent crimes showed spikes on weekends, particularly in areas near entertainment hubs.</w:t>
      </w:r>
    </w:p>
    <w:p w14:paraId="40E9C0DE"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Cybercrime incidents increased during the holiday season, likely due to a rise in online transactions and financial fraud.</w:t>
      </w:r>
    </w:p>
    <w:p w14:paraId="6298DDE3"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Real-Time Crime Forecasting and Model Adaptability</w:t>
      </w:r>
    </w:p>
    <w:p w14:paraId="1D85341E"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Real-time data integration (social media feeds, CCTV footage, and police reports) significantly improved the responsiveness of ML models.</w:t>
      </w:r>
    </w:p>
    <w:p w14:paraId="1A2D36E5"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The introduction of adaptive learning techniques allowed ML models to adjust predictions dynamically based on incoming crime reports, improving forecast reliability over time.</w:t>
      </w:r>
    </w:p>
    <w:p w14:paraId="539FBA6B" w14:textId="77777777" w:rsidR="0002459F" w:rsidRPr="00964C45" w:rsidRDefault="00E60526">
      <w:pPr>
        <w:rPr>
          <w:rFonts w:ascii="Times New Roman" w:hAnsi="Times New Roman" w:cs="Times New Roman"/>
          <w:sz w:val="24"/>
          <w:szCs w:val="24"/>
        </w:rPr>
      </w:pPr>
      <w:r w:rsidRPr="00964C45">
        <w:rPr>
          <w:rFonts w:ascii="Times New Roman" w:hAnsi="Times New Roman" w:cs="Times New Roman"/>
          <w:sz w:val="24"/>
          <w:szCs w:val="24"/>
        </w:rPr>
        <w:t>- Hybrid models (combining spatial and temporal analysis) improved overall crime prediction accuracy by nearly 10% compared to single-method models.</w:t>
      </w:r>
    </w:p>
    <w:p w14:paraId="129504CD" w14:textId="77777777" w:rsidR="00542961" w:rsidRPr="00E4495D" w:rsidRDefault="00542961">
      <w:pPr>
        <w:rPr>
          <w:rFonts w:ascii="Times New Roman" w:hAnsi="Times New Roman" w:cs="Times New Roman"/>
        </w:rPr>
      </w:pPr>
    </w:p>
    <w:p w14:paraId="31BF82CC"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Discussion</w:t>
      </w:r>
    </w:p>
    <w:p w14:paraId="4DFF24F3" w14:textId="77777777" w:rsidR="00E91340" w:rsidRPr="00E4495D" w:rsidRDefault="00E91340">
      <w:pPr>
        <w:rPr>
          <w:rFonts w:ascii="Times New Roman" w:hAnsi="Times New Roman" w:cs="Times New Roman"/>
        </w:rPr>
      </w:pPr>
    </w:p>
    <w:p w14:paraId="1B09A37A"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The application of machine learning in spatiotemporal crime prediction has demonstrated significant potential in improving crime forecasting accuracy and aiding proactive law enforcement strategies. However, while the results highlight the effectiveness of various ML techniques, several challenges must be addressed before these models can be widely implemented in real-world policing.</w:t>
      </w:r>
    </w:p>
    <w:p w14:paraId="5BD15137"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1. Accuracy vs. Interpretability</w:t>
      </w:r>
    </w:p>
    <w:p w14:paraId="08259947"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One of the major concerns in predictive policing is the trade-off between model accuracy and interpretability.</w:t>
      </w:r>
    </w:p>
    <w:p w14:paraId="2575FAA8"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 Deep learning models such as LSTMs and CNNs excel in capturing temporal dependencies and spatial correlations in crime data. These models can analyze large datasets and detect subtle crime patterns that traditional statistical methods may overlook. However, they function as black-box models, meaning their decision-making processes are not easily interpretable by humans.</w:t>
      </w:r>
    </w:p>
    <w:p w14:paraId="3A1DCBE9"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lastRenderedPageBreak/>
        <w:t xml:space="preserve">- Ensemble learning models such as Random Forest and </w:t>
      </w:r>
      <w:proofErr w:type="spellStart"/>
      <w:r w:rsidRPr="006534A7">
        <w:rPr>
          <w:rFonts w:ascii="Times New Roman" w:hAnsi="Times New Roman" w:cs="Times New Roman"/>
          <w:sz w:val="24"/>
          <w:szCs w:val="24"/>
        </w:rPr>
        <w:t>XGBoost</w:t>
      </w:r>
      <w:proofErr w:type="spellEnd"/>
      <w:r w:rsidRPr="006534A7">
        <w:rPr>
          <w:rFonts w:ascii="Times New Roman" w:hAnsi="Times New Roman" w:cs="Times New Roman"/>
          <w:sz w:val="24"/>
          <w:szCs w:val="24"/>
        </w:rPr>
        <w:t xml:space="preserve"> provide high accuracy while maintaining some level of interpretability. These models rank important features influencing crime, such as population density, economic factors, and historical crime trends. However, they still require domain expertise to explain their results effectively.</w:t>
      </w:r>
    </w:p>
    <w:p w14:paraId="24246B0F"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For predictive policing to gain widespread acceptance, law enforcement agencies require interpretable models that provide actionable insights while maintaining accuracy. Future research should focus on explainable AI (</w:t>
      </w:r>
      <w:r w:rsidRPr="005127EC">
        <w:rPr>
          <w:rFonts w:ascii="Times New Roman" w:hAnsi="Times New Roman" w:cs="Times New Roman"/>
          <w:sz w:val="24"/>
          <w:szCs w:val="24"/>
        </w:rPr>
        <w:t>XAI</w:t>
      </w:r>
      <w:r w:rsidRPr="006534A7">
        <w:rPr>
          <w:rFonts w:ascii="Times New Roman" w:hAnsi="Times New Roman" w:cs="Times New Roman"/>
          <w:sz w:val="24"/>
          <w:szCs w:val="24"/>
        </w:rPr>
        <w:t>) techniques that make complex ML models more transparent and trustworthy.</w:t>
      </w:r>
    </w:p>
    <w:p w14:paraId="242BE7E2"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2. Ethical Considerations and Bias in Predictive Policing</w:t>
      </w:r>
    </w:p>
    <w:p w14:paraId="436B7CE1" w14:textId="77777777" w:rsidR="0002459F" w:rsidRPr="006534A7" w:rsidRDefault="00E60526">
      <w:pPr>
        <w:rPr>
          <w:rFonts w:ascii="Times New Roman" w:hAnsi="Times New Roman" w:cs="Times New Roman"/>
          <w:sz w:val="24"/>
          <w:szCs w:val="24"/>
        </w:rPr>
      </w:pPr>
      <w:r w:rsidRPr="006534A7">
        <w:rPr>
          <w:rFonts w:ascii="Times New Roman" w:hAnsi="Times New Roman" w:cs="Times New Roman"/>
          <w:sz w:val="24"/>
          <w:szCs w:val="24"/>
        </w:rPr>
        <w:t>The use of machine learning in crime prediction introduces several ethical dilemmas, particularly concerning bias, discrimination, and privacy.</w:t>
      </w:r>
    </w:p>
    <w:p w14:paraId="45438E0F" w14:textId="77777777" w:rsidR="00E91340" w:rsidRPr="00E4495D" w:rsidRDefault="00E91340">
      <w:pPr>
        <w:rPr>
          <w:rFonts w:ascii="Times New Roman" w:hAnsi="Times New Roman" w:cs="Times New Roman"/>
        </w:rPr>
      </w:pPr>
    </w:p>
    <w:p w14:paraId="0DA28AEC"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Bias in Crime Data</w:t>
      </w:r>
    </w:p>
    <w:p w14:paraId="60F99DC0" w14:textId="77777777" w:rsidR="00E91340" w:rsidRPr="00E4495D" w:rsidRDefault="00E91340">
      <w:pPr>
        <w:rPr>
          <w:rFonts w:ascii="Times New Roman" w:hAnsi="Times New Roman" w:cs="Times New Roman"/>
        </w:rPr>
      </w:pPr>
    </w:p>
    <w:p w14:paraId="2FB848A4" w14:textId="77777777" w:rsidR="0002459F" w:rsidRPr="005127EC" w:rsidRDefault="00E60526">
      <w:pPr>
        <w:rPr>
          <w:rFonts w:ascii="Times New Roman" w:hAnsi="Times New Roman" w:cs="Times New Roman"/>
          <w:sz w:val="24"/>
          <w:szCs w:val="24"/>
        </w:rPr>
      </w:pPr>
      <w:r w:rsidRPr="00E4495D">
        <w:rPr>
          <w:rFonts w:ascii="Times New Roman" w:hAnsi="Times New Roman" w:cs="Times New Roman"/>
        </w:rPr>
        <w:t xml:space="preserve">- </w:t>
      </w:r>
      <w:r w:rsidRPr="005127EC">
        <w:rPr>
          <w:rFonts w:ascii="Times New Roman" w:hAnsi="Times New Roman" w:cs="Times New Roman"/>
          <w:sz w:val="24"/>
          <w:szCs w:val="24"/>
        </w:rPr>
        <w:t>Crime data is often collected based on human reporting and policing practices, which can introduce biases into ML models. For example, neighborhoods with historically high crime rates may receive increased police attention, leading to more reported crimes, even if actual crime levels are not significantly higher than in other areas.</w:t>
      </w:r>
    </w:p>
    <w:p w14:paraId="4BC78B4D" w14:textId="77777777" w:rsidR="0002459F" w:rsidRPr="005127EC" w:rsidRDefault="00E60526">
      <w:pPr>
        <w:rPr>
          <w:rFonts w:ascii="Times New Roman" w:hAnsi="Times New Roman" w:cs="Times New Roman"/>
          <w:sz w:val="24"/>
          <w:szCs w:val="24"/>
        </w:rPr>
      </w:pPr>
      <w:r w:rsidRPr="005127EC">
        <w:rPr>
          <w:rFonts w:ascii="Times New Roman" w:hAnsi="Times New Roman" w:cs="Times New Roman"/>
          <w:sz w:val="24"/>
          <w:szCs w:val="24"/>
        </w:rPr>
        <w:t>- Bias in racial, socioeconomic, and demographic data can lead to unfair targeting of certain communities. Studies have shown that some predictive policing systems disproportionately flag low-income or minority neighborhoods as high-crime areas, reinforcing existing social inequalities.</w:t>
      </w:r>
    </w:p>
    <w:p w14:paraId="4137ED01" w14:textId="77777777" w:rsidR="0002459F" w:rsidRPr="005127EC" w:rsidRDefault="00E60526">
      <w:pPr>
        <w:rPr>
          <w:rFonts w:ascii="Times New Roman" w:hAnsi="Times New Roman" w:cs="Times New Roman"/>
          <w:sz w:val="24"/>
          <w:szCs w:val="24"/>
        </w:rPr>
      </w:pPr>
      <w:r w:rsidRPr="005127EC">
        <w:rPr>
          <w:rFonts w:ascii="Times New Roman" w:hAnsi="Times New Roman" w:cs="Times New Roman"/>
          <w:sz w:val="24"/>
          <w:szCs w:val="24"/>
        </w:rPr>
        <w:t>- ML models trained on biased data can amplify these disparities, leading to over-policing in marginalized communities while underestimating crime risks in less-monitored areas.</w:t>
      </w:r>
    </w:p>
    <w:p w14:paraId="198C05A6" w14:textId="77777777" w:rsidR="0002459F" w:rsidRPr="005127EC" w:rsidRDefault="00E60526">
      <w:pPr>
        <w:rPr>
          <w:rFonts w:ascii="Times New Roman" w:hAnsi="Times New Roman" w:cs="Times New Roman"/>
          <w:sz w:val="24"/>
          <w:szCs w:val="24"/>
        </w:rPr>
      </w:pPr>
      <w:r w:rsidRPr="005127EC">
        <w:rPr>
          <w:rFonts w:ascii="Times New Roman" w:hAnsi="Times New Roman" w:cs="Times New Roman"/>
          <w:sz w:val="24"/>
          <w:szCs w:val="24"/>
        </w:rPr>
        <w:t>To mitigate these risks, ML models should be trained on balanced datasets, and fairness-aware algorithms should be implemented to reduce discrimination in crime predictions. Regular audits of predictive models should be conducted to identify and address any bias in law enforcement decision-making.</w:t>
      </w:r>
    </w:p>
    <w:p w14:paraId="152CE3DB" w14:textId="77777777" w:rsidR="006534A7" w:rsidRDefault="006534A7">
      <w:pPr>
        <w:rPr>
          <w:rFonts w:ascii="Times New Roman" w:hAnsi="Times New Roman" w:cs="Times New Roman"/>
          <w:sz w:val="24"/>
          <w:szCs w:val="24"/>
        </w:rPr>
      </w:pPr>
    </w:p>
    <w:p w14:paraId="6BF72F3B" w14:textId="77777777" w:rsidR="001D3292" w:rsidRDefault="001D3292">
      <w:pPr>
        <w:rPr>
          <w:rFonts w:ascii="Times New Roman" w:hAnsi="Times New Roman" w:cs="Times New Roman"/>
          <w:sz w:val="24"/>
          <w:szCs w:val="24"/>
        </w:rPr>
      </w:pPr>
    </w:p>
    <w:p w14:paraId="237097B3" w14:textId="77777777" w:rsidR="001D3292" w:rsidRDefault="001D3292">
      <w:pPr>
        <w:rPr>
          <w:rFonts w:ascii="Times New Roman" w:hAnsi="Times New Roman" w:cs="Times New Roman"/>
          <w:sz w:val="24"/>
          <w:szCs w:val="24"/>
        </w:rPr>
      </w:pPr>
    </w:p>
    <w:p w14:paraId="47EF8FE1" w14:textId="77777777" w:rsidR="00D71531" w:rsidRPr="00E4495D" w:rsidRDefault="00D71531">
      <w:pPr>
        <w:rPr>
          <w:rFonts w:ascii="Times New Roman" w:hAnsi="Times New Roman" w:cs="Times New Roman"/>
        </w:rPr>
      </w:pPr>
    </w:p>
    <w:p w14:paraId="2BC17351"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lastRenderedPageBreak/>
        <w:t>Privacy Concerns</w:t>
      </w:r>
    </w:p>
    <w:p w14:paraId="6B58294B" w14:textId="77777777" w:rsidR="00D71531" w:rsidRPr="00E4495D" w:rsidRDefault="00D71531">
      <w:pPr>
        <w:rPr>
          <w:rFonts w:ascii="Times New Roman" w:hAnsi="Times New Roman" w:cs="Times New Roman"/>
        </w:rPr>
      </w:pPr>
    </w:p>
    <w:p w14:paraId="3771C53D" w14:textId="77777777" w:rsidR="0002459F" w:rsidRPr="00D1397C" w:rsidRDefault="00E60526">
      <w:pPr>
        <w:rPr>
          <w:rFonts w:ascii="Times New Roman" w:hAnsi="Times New Roman" w:cs="Times New Roman"/>
          <w:sz w:val="24"/>
          <w:szCs w:val="24"/>
        </w:rPr>
      </w:pPr>
      <w:r w:rsidRPr="00D1397C">
        <w:rPr>
          <w:rFonts w:ascii="Times New Roman" w:hAnsi="Times New Roman" w:cs="Times New Roman"/>
          <w:sz w:val="24"/>
          <w:szCs w:val="24"/>
        </w:rPr>
        <w:t>Predictive policing systems often rely on large-scale data collection, including surveillance footage, social media activity, and geolocation tracking. While these data sources enhance model performance, they also raise concerns about individual privacy and mass surveillance.</w:t>
      </w:r>
    </w:p>
    <w:p w14:paraId="22A894B2" w14:textId="77777777" w:rsidR="0002459F" w:rsidRPr="00D1397C" w:rsidRDefault="00E60526">
      <w:pPr>
        <w:rPr>
          <w:rFonts w:ascii="Times New Roman" w:hAnsi="Times New Roman" w:cs="Times New Roman"/>
          <w:sz w:val="24"/>
          <w:szCs w:val="24"/>
        </w:rPr>
      </w:pPr>
      <w:r w:rsidRPr="00D1397C">
        <w:rPr>
          <w:rFonts w:ascii="Times New Roman" w:hAnsi="Times New Roman" w:cs="Times New Roman"/>
          <w:sz w:val="24"/>
          <w:szCs w:val="24"/>
        </w:rPr>
        <w:t>- Facial recognition and license plate tracking have been criticized for infringing on citizens’ rights, especially when used without clear regulations.</w:t>
      </w:r>
    </w:p>
    <w:p w14:paraId="385D3AD8" w14:textId="77777777" w:rsidR="0002459F" w:rsidRPr="00D1397C" w:rsidRDefault="00E60526">
      <w:pPr>
        <w:rPr>
          <w:rFonts w:ascii="Times New Roman" w:hAnsi="Times New Roman" w:cs="Times New Roman"/>
          <w:sz w:val="24"/>
          <w:szCs w:val="24"/>
        </w:rPr>
      </w:pPr>
      <w:r w:rsidRPr="00D1397C">
        <w:rPr>
          <w:rFonts w:ascii="Times New Roman" w:hAnsi="Times New Roman" w:cs="Times New Roman"/>
          <w:sz w:val="24"/>
          <w:szCs w:val="24"/>
        </w:rPr>
        <w:t>- Social media monitoring for crime prediction may lead to unwarranted surveillance of certain groups, potentially violating free speech rights.</w:t>
      </w:r>
    </w:p>
    <w:p w14:paraId="6BA74390" w14:textId="77777777" w:rsidR="0002459F" w:rsidRPr="00D1397C" w:rsidRDefault="00E60526">
      <w:pPr>
        <w:rPr>
          <w:rFonts w:ascii="Times New Roman" w:hAnsi="Times New Roman" w:cs="Times New Roman"/>
          <w:sz w:val="24"/>
          <w:szCs w:val="24"/>
        </w:rPr>
      </w:pPr>
      <w:r w:rsidRPr="00D1397C">
        <w:rPr>
          <w:rFonts w:ascii="Times New Roman" w:hAnsi="Times New Roman" w:cs="Times New Roman"/>
          <w:sz w:val="24"/>
          <w:szCs w:val="24"/>
        </w:rPr>
        <w:t>Governments and law enforcement agencies should establish clear legal frameworks to regulate the use of personal data in crime prediction. Transparent data governance policies must ensure that individuals’ rights are protected while maintaining public safety.</w:t>
      </w:r>
    </w:p>
    <w:p w14:paraId="0AD7D604" w14:textId="77777777" w:rsidR="0002459F" w:rsidRPr="00D1397C" w:rsidRDefault="00E60526">
      <w:pPr>
        <w:rPr>
          <w:rFonts w:ascii="Times New Roman" w:hAnsi="Times New Roman" w:cs="Times New Roman"/>
          <w:sz w:val="24"/>
          <w:szCs w:val="24"/>
        </w:rPr>
      </w:pPr>
      <w:r w:rsidRPr="00D1397C">
        <w:rPr>
          <w:rFonts w:ascii="Times New Roman" w:hAnsi="Times New Roman" w:cs="Times New Roman"/>
          <w:sz w:val="24"/>
          <w:szCs w:val="24"/>
        </w:rPr>
        <w:t>3. Policy Implications and the Future of AI in Law Enforcement</w:t>
      </w:r>
    </w:p>
    <w:p w14:paraId="1539FDBF" w14:textId="77777777" w:rsidR="0002459F" w:rsidRDefault="00E60526">
      <w:pPr>
        <w:rPr>
          <w:rFonts w:ascii="Times New Roman" w:hAnsi="Times New Roman" w:cs="Times New Roman"/>
          <w:sz w:val="24"/>
          <w:szCs w:val="24"/>
        </w:rPr>
      </w:pPr>
      <w:r w:rsidRPr="00D1397C">
        <w:rPr>
          <w:rFonts w:ascii="Times New Roman" w:hAnsi="Times New Roman" w:cs="Times New Roman"/>
          <w:sz w:val="24"/>
          <w:szCs w:val="24"/>
        </w:rPr>
        <w:t>The adoption of AI-driven crime prediction requires well-defined policies that ensure its ethical and responsible use. Several key areas need attention:</w:t>
      </w:r>
    </w:p>
    <w:p w14:paraId="060976A2" w14:textId="77777777" w:rsidR="00D1397C" w:rsidRPr="00D1397C" w:rsidRDefault="00D1397C">
      <w:pPr>
        <w:rPr>
          <w:rFonts w:ascii="Times New Roman" w:hAnsi="Times New Roman" w:cs="Times New Roman"/>
          <w:sz w:val="24"/>
          <w:szCs w:val="24"/>
        </w:rPr>
      </w:pPr>
    </w:p>
    <w:p w14:paraId="6CC834E4" w14:textId="77777777" w:rsidR="0002459F" w:rsidRDefault="00E60526">
      <w:pPr>
        <w:rPr>
          <w:rFonts w:ascii="Times New Roman" w:hAnsi="Times New Roman" w:cs="Times New Roman"/>
          <w:sz w:val="28"/>
          <w:szCs w:val="28"/>
        </w:rPr>
      </w:pPr>
      <w:r w:rsidRPr="00E4495D">
        <w:rPr>
          <w:rFonts w:ascii="Times New Roman" w:hAnsi="Times New Roman" w:cs="Times New Roman"/>
          <w:sz w:val="28"/>
          <w:szCs w:val="28"/>
        </w:rPr>
        <w:t>Regulatory Frameworks for AI in Law Enforcement</w:t>
      </w:r>
    </w:p>
    <w:p w14:paraId="3A80058C" w14:textId="77777777" w:rsidR="00D1397C" w:rsidRPr="00E4495D" w:rsidRDefault="00D1397C">
      <w:pPr>
        <w:rPr>
          <w:rFonts w:ascii="Times New Roman" w:hAnsi="Times New Roman" w:cs="Times New Roman"/>
          <w:sz w:val="28"/>
          <w:szCs w:val="28"/>
        </w:rPr>
      </w:pPr>
    </w:p>
    <w:p w14:paraId="57A20AFC" w14:textId="77777777" w:rsidR="0002459F" w:rsidRPr="005127EC" w:rsidRDefault="00E60526">
      <w:pPr>
        <w:rPr>
          <w:rFonts w:ascii="Times New Roman" w:hAnsi="Times New Roman" w:cs="Times New Roman"/>
          <w:sz w:val="24"/>
          <w:szCs w:val="24"/>
        </w:rPr>
      </w:pPr>
      <w:r w:rsidRPr="00E4495D">
        <w:rPr>
          <w:rFonts w:ascii="Times New Roman" w:hAnsi="Times New Roman" w:cs="Times New Roman"/>
        </w:rPr>
        <w:t xml:space="preserve">- </w:t>
      </w:r>
      <w:r w:rsidRPr="005127EC">
        <w:rPr>
          <w:rFonts w:ascii="Times New Roman" w:hAnsi="Times New Roman" w:cs="Times New Roman"/>
          <w:sz w:val="24"/>
          <w:szCs w:val="24"/>
        </w:rPr>
        <w:t>Data Protection Laws: Governments must enforce strict regulations to protect personal data used in crime prediction. Regulations similar to GDPR (General Data Protection Regulation) should be implemented to prevent misuse of crime data.</w:t>
      </w:r>
    </w:p>
    <w:p w14:paraId="7E8C3EA2" w14:textId="77777777" w:rsidR="0002459F" w:rsidRPr="005127EC" w:rsidRDefault="00E60526">
      <w:pPr>
        <w:rPr>
          <w:rFonts w:ascii="Times New Roman" w:hAnsi="Times New Roman" w:cs="Times New Roman"/>
          <w:sz w:val="24"/>
          <w:szCs w:val="24"/>
        </w:rPr>
      </w:pPr>
      <w:r w:rsidRPr="005127EC">
        <w:rPr>
          <w:rFonts w:ascii="Times New Roman" w:hAnsi="Times New Roman" w:cs="Times New Roman"/>
          <w:sz w:val="24"/>
          <w:szCs w:val="24"/>
        </w:rPr>
        <w:t>- Transparency Requirements: AI models should be explainable so that law enforcement agencies and policymakers understand their decision-making processes.</w:t>
      </w:r>
    </w:p>
    <w:p w14:paraId="7C898038" w14:textId="72156C88" w:rsidR="00D71531" w:rsidRDefault="00E60526">
      <w:pPr>
        <w:rPr>
          <w:rFonts w:ascii="Times New Roman" w:hAnsi="Times New Roman" w:cs="Times New Roman"/>
          <w:sz w:val="24"/>
          <w:szCs w:val="24"/>
        </w:rPr>
      </w:pPr>
      <w:r w:rsidRPr="005127EC">
        <w:rPr>
          <w:rFonts w:ascii="Times New Roman" w:hAnsi="Times New Roman" w:cs="Times New Roman"/>
          <w:sz w:val="24"/>
          <w:szCs w:val="24"/>
        </w:rPr>
        <w:t>- Accountability Measures: If AI-based crime prediction systems make incorrect or biased predictions, clear accountability structures must be in place to address wrongful arrests or surveillance practices</w:t>
      </w:r>
    </w:p>
    <w:p w14:paraId="1BEE016D" w14:textId="77777777" w:rsidR="001F3E08" w:rsidRDefault="001F3E08">
      <w:pPr>
        <w:rPr>
          <w:rFonts w:ascii="Times New Roman" w:hAnsi="Times New Roman" w:cs="Times New Roman"/>
          <w:sz w:val="24"/>
          <w:szCs w:val="24"/>
        </w:rPr>
      </w:pPr>
    </w:p>
    <w:p w14:paraId="2A1FFAF6" w14:textId="77777777" w:rsidR="001F3E08" w:rsidRDefault="001F3E08">
      <w:pPr>
        <w:rPr>
          <w:rFonts w:ascii="Times New Roman" w:hAnsi="Times New Roman" w:cs="Times New Roman"/>
          <w:sz w:val="24"/>
          <w:szCs w:val="24"/>
        </w:rPr>
      </w:pPr>
    </w:p>
    <w:p w14:paraId="0E77D068" w14:textId="77777777" w:rsidR="001F3E08" w:rsidRPr="005127EC" w:rsidRDefault="001F3E08">
      <w:pPr>
        <w:rPr>
          <w:rFonts w:ascii="Times New Roman" w:hAnsi="Times New Roman" w:cs="Times New Roman"/>
          <w:sz w:val="24"/>
          <w:szCs w:val="24"/>
        </w:rPr>
      </w:pPr>
    </w:p>
    <w:p w14:paraId="27DB45B3"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lastRenderedPageBreak/>
        <w:t>Balancing Predictive Policing and Community Trust</w:t>
      </w:r>
    </w:p>
    <w:p w14:paraId="6B0C36D4" w14:textId="77777777" w:rsidR="00D71531" w:rsidRPr="00E4495D" w:rsidRDefault="00D71531">
      <w:pPr>
        <w:rPr>
          <w:rFonts w:ascii="Times New Roman" w:hAnsi="Times New Roman" w:cs="Times New Roman"/>
        </w:rPr>
      </w:pPr>
    </w:p>
    <w:p w14:paraId="4BC936B5" w14:textId="77777777" w:rsidR="00716CFC" w:rsidRDefault="00716CFC" w:rsidP="00DA4A6E">
      <w:pPr>
        <w:rPr>
          <w:rFonts w:ascii="Times New Roman" w:hAnsi="Times New Roman" w:cs="Times New Roman"/>
          <w:sz w:val="24"/>
          <w:szCs w:val="24"/>
        </w:rPr>
      </w:pPr>
      <w:r w:rsidRPr="005127EC">
        <w:rPr>
          <w:rFonts w:ascii="Times New Roman" w:hAnsi="Times New Roman" w:cs="Times New Roman"/>
          <w:sz w:val="24"/>
          <w:szCs w:val="24"/>
        </w:rPr>
        <w:t>Public acceptance of predictive policing depends on transparency and ethical use. Community engagement programs should educate citizens about how AI is used in crime prevention and how bias is addressed. Law enforcement should also work with civil rights organizations to ensure AI-driven policing does not reinforce social inequalities.</w:t>
      </w:r>
    </w:p>
    <w:p w14:paraId="45DA4CDD" w14:textId="77777777" w:rsidR="00716CFC" w:rsidRPr="005127EC" w:rsidRDefault="00716CFC" w:rsidP="00DA4A6E">
      <w:pPr>
        <w:rPr>
          <w:rFonts w:ascii="Times New Roman" w:hAnsi="Times New Roman" w:cs="Times New Roman"/>
          <w:sz w:val="24"/>
          <w:szCs w:val="24"/>
        </w:rPr>
      </w:pPr>
    </w:p>
    <w:p w14:paraId="01EC79D6"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Future Research and Advancements</w:t>
      </w:r>
    </w:p>
    <w:p w14:paraId="208BF499" w14:textId="77777777" w:rsidR="00D71531" w:rsidRPr="00E4495D" w:rsidRDefault="00D71531">
      <w:pPr>
        <w:rPr>
          <w:rFonts w:ascii="Times New Roman" w:hAnsi="Times New Roman" w:cs="Times New Roman"/>
        </w:rPr>
      </w:pPr>
    </w:p>
    <w:p w14:paraId="680ABA97"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1. Improving Fairness and Bias Mitigation</w:t>
      </w:r>
    </w:p>
    <w:p w14:paraId="7EA5275E"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Developing fair ML algorithms that account for biased crime reporting and policing practices.</w:t>
      </w:r>
    </w:p>
    <w:p w14:paraId="20E4434D"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Creating diverse datasets that better represent different demographic groups to prevent discriminatory predictions.</w:t>
      </w:r>
    </w:p>
    <w:p w14:paraId="6FF6A814"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xml:space="preserve">2. Enhancing </w:t>
      </w:r>
      <w:proofErr w:type="spellStart"/>
      <w:r w:rsidRPr="007D399B">
        <w:rPr>
          <w:rFonts w:ascii="Times New Roman" w:hAnsi="Times New Roman" w:cs="Times New Roman"/>
          <w:sz w:val="24"/>
          <w:szCs w:val="24"/>
        </w:rPr>
        <w:t>Explainability</w:t>
      </w:r>
      <w:proofErr w:type="spellEnd"/>
      <w:r w:rsidRPr="007D399B">
        <w:rPr>
          <w:rFonts w:ascii="Times New Roman" w:hAnsi="Times New Roman" w:cs="Times New Roman"/>
          <w:sz w:val="24"/>
          <w:szCs w:val="24"/>
        </w:rPr>
        <w:t xml:space="preserve"> and Interpretability</w:t>
      </w:r>
    </w:p>
    <w:p w14:paraId="649AEF90"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Implementing explainable AI techniques, such as SHAP (Shapley Additive Explanations) or LIME (Local Interpretable Model-agnostic Explanations), to make crime prediction models more transparent.</w:t>
      </w:r>
    </w:p>
    <w:p w14:paraId="26E56186"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3. Integrating Real-Time Crime Data</w:t>
      </w:r>
    </w:p>
    <w:p w14:paraId="48DB0EF9"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xml:space="preserve">- Using </w:t>
      </w:r>
      <w:proofErr w:type="spellStart"/>
      <w:r w:rsidRPr="007D399B">
        <w:rPr>
          <w:rFonts w:ascii="Times New Roman" w:hAnsi="Times New Roman" w:cs="Times New Roman"/>
          <w:sz w:val="24"/>
          <w:szCs w:val="24"/>
        </w:rPr>
        <w:t>IoT</w:t>
      </w:r>
      <w:proofErr w:type="spellEnd"/>
      <w:r w:rsidRPr="007D399B">
        <w:rPr>
          <w:rFonts w:ascii="Times New Roman" w:hAnsi="Times New Roman" w:cs="Times New Roman"/>
          <w:sz w:val="24"/>
          <w:szCs w:val="24"/>
        </w:rPr>
        <w:t xml:space="preserve"> devices, real-time surveillance, and crowdsourced crime reports to improve model adaptability and accuracy.</w:t>
      </w:r>
    </w:p>
    <w:p w14:paraId="16DA3044"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4. Ethical AI Deployment in Law Enforcement</w:t>
      </w:r>
    </w:p>
    <w:p w14:paraId="4B7A50F5"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Developing ethical AI guidelines that ensure fairness and prevent potential misuse of predictive policing technologies.</w:t>
      </w:r>
    </w:p>
    <w:p w14:paraId="32C9CA20" w14:textId="77777777" w:rsidR="00D71531" w:rsidRPr="00E4495D" w:rsidRDefault="00D71531">
      <w:pPr>
        <w:rPr>
          <w:rFonts w:ascii="Times New Roman" w:hAnsi="Times New Roman" w:cs="Times New Roman"/>
        </w:rPr>
      </w:pPr>
    </w:p>
    <w:p w14:paraId="1C91F4B2" w14:textId="77777777" w:rsidR="00D71531" w:rsidRDefault="00D71531">
      <w:pPr>
        <w:rPr>
          <w:rFonts w:ascii="Times New Roman" w:hAnsi="Times New Roman" w:cs="Times New Roman"/>
          <w:sz w:val="28"/>
          <w:szCs w:val="28"/>
        </w:rPr>
      </w:pPr>
    </w:p>
    <w:p w14:paraId="76356ED1" w14:textId="77777777" w:rsidR="007D399B" w:rsidRDefault="007D399B">
      <w:pPr>
        <w:rPr>
          <w:rFonts w:ascii="Times New Roman" w:hAnsi="Times New Roman" w:cs="Times New Roman"/>
          <w:sz w:val="28"/>
          <w:szCs w:val="28"/>
        </w:rPr>
      </w:pPr>
    </w:p>
    <w:p w14:paraId="5F001415" w14:textId="77777777" w:rsidR="007D399B" w:rsidRDefault="007D399B">
      <w:pPr>
        <w:rPr>
          <w:rFonts w:ascii="Times New Roman" w:hAnsi="Times New Roman" w:cs="Times New Roman"/>
          <w:sz w:val="28"/>
          <w:szCs w:val="28"/>
        </w:rPr>
      </w:pPr>
    </w:p>
    <w:p w14:paraId="5680AC19" w14:textId="77777777" w:rsidR="001D3292" w:rsidRDefault="001D3292">
      <w:pPr>
        <w:rPr>
          <w:rFonts w:ascii="Times New Roman" w:hAnsi="Times New Roman" w:cs="Times New Roman"/>
          <w:sz w:val="28"/>
          <w:szCs w:val="28"/>
        </w:rPr>
      </w:pPr>
    </w:p>
    <w:p w14:paraId="2787D3DA" w14:textId="77777777" w:rsidR="001D3292" w:rsidRPr="00D65101" w:rsidRDefault="001D3292">
      <w:pPr>
        <w:rPr>
          <w:rFonts w:ascii="Times New Roman" w:hAnsi="Times New Roman" w:cs="Times New Roman"/>
          <w:sz w:val="28"/>
          <w:szCs w:val="28"/>
        </w:rPr>
      </w:pPr>
    </w:p>
    <w:p w14:paraId="0BB32963" w14:textId="77777777" w:rsidR="00D71531" w:rsidRPr="00E4495D" w:rsidRDefault="00D71531">
      <w:pPr>
        <w:rPr>
          <w:rFonts w:ascii="Times New Roman" w:hAnsi="Times New Roman" w:cs="Times New Roman"/>
        </w:rPr>
      </w:pPr>
    </w:p>
    <w:p w14:paraId="2E809FF2"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Conclusion</w:t>
      </w:r>
    </w:p>
    <w:p w14:paraId="16E8F0C7" w14:textId="77777777" w:rsidR="00D71531" w:rsidRPr="00E4495D" w:rsidRDefault="00D71531">
      <w:pPr>
        <w:rPr>
          <w:rFonts w:ascii="Times New Roman" w:hAnsi="Times New Roman" w:cs="Times New Roman"/>
        </w:rPr>
      </w:pPr>
    </w:p>
    <w:p w14:paraId="1784D1B2"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Spatiotemporal crime prediction using advanced machine learning models offers significant potential to enhance law enforcement efficiency and public safety. By leveraging geospatial and temporal crime data, ML models can identify crime-prone areas, predict emerging trends, and optimize police resource allocation. However, the successful implementation of these models depends on addressing key challenges, including bias in crime data, ethical concerns, and privacy issues.</w:t>
      </w:r>
    </w:p>
    <w:p w14:paraId="5D6D57C7"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To ensure responsible deployment, future research must focus on:</w:t>
      </w:r>
    </w:p>
    <w:p w14:paraId="46CD5D63"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Developing fair and unbiased ML algorithms to prevent discriminatory policing.</w:t>
      </w:r>
    </w:p>
    <w:p w14:paraId="4F846E9D"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xml:space="preserve">- Enhancing </w:t>
      </w:r>
      <w:proofErr w:type="spellStart"/>
      <w:r w:rsidRPr="007D399B">
        <w:rPr>
          <w:rFonts w:ascii="Times New Roman" w:hAnsi="Times New Roman" w:cs="Times New Roman"/>
          <w:sz w:val="24"/>
          <w:szCs w:val="24"/>
        </w:rPr>
        <w:t>explainability</w:t>
      </w:r>
      <w:proofErr w:type="spellEnd"/>
      <w:r w:rsidRPr="007D399B">
        <w:rPr>
          <w:rFonts w:ascii="Times New Roman" w:hAnsi="Times New Roman" w:cs="Times New Roman"/>
          <w:sz w:val="24"/>
          <w:szCs w:val="24"/>
        </w:rPr>
        <w:t xml:space="preserve"> to build trust between law enforcement and the public.</w:t>
      </w:r>
    </w:p>
    <w:p w14:paraId="26945A19"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Establishing strong regulatory frameworks to govern AI-driven crime prediction.</w:t>
      </w:r>
    </w:p>
    <w:p w14:paraId="24513B7D"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 xml:space="preserve">By integrating ethical AI practices and fostering collaboration between data scientists, policymakers, and law enforcement agencies, spatiotemporal crime prediction can become a valuable tool for crime prevention without compromising civil </w:t>
      </w:r>
      <w:proofErr w:type="spellStart"/>
      <w:r w:rsidRPr="007D399B">
        <w:rPr>
          <w:rFonts w:ascii="Times New Roman" w:hAnsi="Times New Roman" w:cs="Times New Roman"/>
          <w:sz w:val="24"/>
          <w:szCs w:val="24"/>
        </w:rPr>
        <w:t>libertie</w:t>
      </w:r>
      <w:proofErr w:type="spellEnd"/>
    </w:p>
    <w:p w14:paraId="4FB41522" w14:textId="77777777" w:rsidR="00D71531" w:rsidRPr="007D399B" w:rsidRDefault="00D71531">
      <w:pPr>
        <w:rPr>
          <w:rFonts w:ascii="Times New Roman" w:hAnsi="Times New Roman" w:cs="Times New Roman"/>
          <w:sz w:val="24"/>
          <w:szCs w:val="24"/>
        </w:rPr>
      </w:pPr>
    </w:p>
    <w:p w14:paraId="5B63EC0C" w14:textId="77777777" w:rsidR="0002459F" w:rsidRPr="00E4495D" w:rsidRDefault="00E60526">
      <w:pPr>
        <w:rPr>
          <w:rFonts w:ascii="Times New Roman" w:hAnsi="Times New Roman" w:cs="Times New Roman"/>
          <w:sz w:val="28"/>
          <w:szCs w:val="28"/>
        </w:rPr>
      </w:pPr>
      <w:r w:rsidRPr="00E4495D">
        <w:rPr>
          <w:rFonts w:ascii="Times New Roman" w:hAnsi="Times New Roman" w:cs="Times New Roman"/>
          <w:sz w:val="28"/>
          <w:szCs w:val="28"/>
        </w:rPr>
        <w:t>References</w:t>
      </w:r>
    </w:p>
    <w:p w14:paraId="4FC640C7" w14:textId="77777777" w:rsidR="00D71531" w:rsidRPr="00E4495D" w:rsidRDefault="00D71531">
      <w:pPr>
        <w:rPr>
          <w:rFonts w:ascii="Times New Roman" w:hAnsi="Times New Roman" w:cs="Times New Roman"/>
        </w:rPr>
      </w:pPr>
    </w:p>
    <w:p w14:paraId="236366B2"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Jones, L., &amp; Wang, M. (2022). Machine learning techniques for crime prediction: Challenges and opportunities. Journal of Predictive Policing, 18(3), 102-117.</w:t>
      </w:r>
    </w:p>
    <w:p w14:paraId="37678871"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Lee, S., &amp; Kim, Y. (2021). Spatiotemporal crime analysis using deep learning models. Journal of Data Science in Law Enforcement, 25(4), 210-233.</w:t>
      </w:r>
    </w:p>
    <w:p w14:paraId="19EA1F5C"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Smith, J., Roberts, L., &amp; Patel, R. (2023). A comparative study of machine learning algorithms for crime forecasting. Journal of Artificial Intelligence and Public Safety, 30(2), 78-94.</w:t>
      </w:r>
    </w:p>
    <w:p w14:paraId="45C1CAC3" w14:textId="77777777" w:rsidR="0002459F" w:rsidRPr="007D399B" w:rsidRDefault="00E60526">
      <w:pPr>
        <w:rPr>
          <w:rFonts w:ascii="Times New Roman" w:hAnsi="Times New Roman" w:cs="Times New Roman"/>
          <w:sz w:val="24"/>
          <w:szCs w:val="24"/>
        </w:rPr>
      </w:pPr>
      <w:r w:rsidRPr="007D399B">
        <w:rPr>
          <w:rFonts w:ascii="Times New Roman" w:hAnsi="Times New Roman" w:cs="Times New Roman"/>
          <w:sz w:val="24"/>
          <w:szCs w:val="24"/>
        </w:rPr>
        <w:t>Zhang, Y., Liu, X., &amp; Lee, T. (2022). Geospatial crime analysis: Integrating machine learning and GIS. International Journal of Crime and Technology, 22(1), 54-69.</w:t>
      </w:r>
    </w:p>
    <w:sectPr w:rsidR="0002459F" w:rsidRPr="007D39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EB73CA"/>
    <w:multiLevelType w:val="hybridMultilevel"/>
    <w:tmpl w:val="C8B0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09312">
    <w:abstractNumId w:val="8"/>
  </w:num>
  <w:num w:numId="2" w16cid:durableId="2041858761">
    <w:abstractNumId w:val="6"/>
  </w:num>
  <w:num w:numId="3" w16cid:durableId="460153165">
    <w:abstractNumId w:val="5"/>
  </w:num>
  <w:num w:numId="4" w16cid:durableId="1189952968">
    <w:abstractNumId w:val="4"/>
  </w:num>
  <w:num w:numId="5" w16cid:durableId="148063200">
    <w:abstractNumId w:val="7"/>
  </w:num>
  <w:num w:numId="6" w16cid:durableId="788940220">
    <w:abstractNumId w:val="3"/>
  </w:num>
  <w:num w:numId="7" w16cid:durableId="1655447613">
    <w:abstractNumId w:val="2"/>
  </w:num>
  <w:num w:numId="8" w16cid:durableId="994336334">
    <w:abstractNumId w:val="1"/>
  </w:num>
  <w:num w:numId="9" w16cid:durableId="1382829640">
    <w:abstractNumId w:val="0"/>
  </w:num>
  <w:num w:numId="10" w16cid:durableId="481851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59F"/>
    <w:rsid w:val="00024671"/>
    <w:rsid w:val="00034616"/>
    <w:rsid w:val="000353A3"/>
    <w:rsid w:val="0006063C"/>
    <w:rsid w:val="00061C90"/>
    <w:rsid w:val="00084701"/>
    <w:rsid w:val="0015074B"/>
    <w:rsid w:val="00156FA9"/>
    <w:rsid w:val="001D3292"/>
    <w:rsid w:val="001F3E08"/>
    <w:rsid w:val="002654E2"/>
    <w:rsid w:val="00277EA0"/>
    <w:rsid w:val="0029639D"/>
    <w:rsid w:val="00297992"/>
    <w:rsid w:val="002D0B90"/>
    <w:rsid w:val="00301816"/>
    <w:rsid w:val="00326F90"/>
    <w:rsid w:val="00406705"/>
    <w:rsid w:val="00441B51"/>
    <w:rsid w:val="00456407"/>
    <w:rsid w:val="0045773A"/>
    <w:rsid w:val="005127EC"/>
    <w:rsid w:val="005248B9"/>
    <w:rsid w:val="00542961"/>
    <w:rsid w:val="00553891"/>
    <w:rsid w:val="00576CDA"/>
    <w:rsid w:val="0060287C"/>
    <w:rsid w:val="006100DE"/>
    <w:rsid w:val="006534A7"/>
    <w:rsid w:val="00716CFC"/>
    <w:rsid w:val="00782803"/>
    <w:rsid w:val="007D399B"/>
    <w:rsid w:val="008235F7"/>
    <w:rsid w:val="00824118"/>
    <w:rsid w:val="0085060E"/>
    <w:rsid w:val="0096012A"/>
    <w:rsid w:val="00963EE4"/>
    <w:rsid w:val="00964C45"/>
    <w:rsid w:val="00A66D45"/>
    <w:rsid w:val="00AA1D8D"/>
    <w:rsid w:val="00B3435C"/>
    <w:rsid w:val="00B47730"/>
    <w:rsid w:val="00B54BCF"/>
    <w:rsid w:val="00BF4C9F"/>
    <w:rsid w:val="00C202C8"/>
    <w:rsid w:val="00C678A4"/>
    <w:rsid w:val="00C74127"/>
    <w:rsid w:val="00CB0664"/>
    <w:rsid w:val="00D1397C"/>
    <w:rsid w:val="00D65101"/>
    <w:rsid w:val="00D71531"/>
    <w:rsid w:val="00E4495D"/>
    <w:rsid w:val="00E60526"/>
    <w:rsid w:val="00E74C01"/>
    <w:rsid w:val="00E84780"/>
    <w:rsid w:val="00E91340"/>
    <w:rsid w:val="00E924CC"/>
    <w:rsid w:val="00EE57E5"/>
    <w:rsid w:val="00FC693F"/>
    <w:rsid w:val="00FF2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D187E"/>
  <w14:defaultImageDpi w14:val="300"/>
  <w15:docId w15:val="{FBD3104D-A888-994E-8D99-87529526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Anushka Pathak</cp:lastModifiedBy>
  <cp:revision>2</cp:revision>
  <dcterms:created xsi:type="dcterms:W3CDTF">2025-07-08T05:44:00Z</dcterms:created>
  <dcterms:modified xsi:type="dcterms:W3CDTF">2025-07-08T05:44:00Z</dcterms:modified>
  <cp:category/>
</cp:coreProperties>
</file>